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8"/>
        </w:rPr>
        <w:t xml:space="preserve"> Test hatte Litten für Amazon Staling konkurrenz im 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