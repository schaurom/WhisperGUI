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Open AI Sprachmodell: large-v3</w:t>
        <w:br/>
        <w:br/>
      </w:r>
      <w:r>
        <w:rPr>
          <w:sz w:val="20"/>
        </w:rPr>
        <w:t>Audio-Datei: C:/Users/schau/PycharmProjects/WhisperGUI/whisperGUI/audio/audio.mp3</w:t>
        <w:br/>
        <w:br/>
      </w:r>
      <w:r>
        <w:rPr>
          <w:color w:val="008000"/>
          <w:sz w:val="24"/>
        </w:rPr>
        <w:t>Dunkelgrün für hohe Genauigkeit - &gt; 80%</w:t>
      </w:r>
      <w:r>
        <w:rPr>
          <w:color w:val="FFA500"/>
          <w:sz w:val="24"/>
        </w:rPr>
        <w:br/>
        <w:t>Orange für moderate Genauigkeit - 60% &gt;= 80%</w:t>
      </w:r>
      <w:r>
        <w:rPr>
          <w:color w:val="FF0000"/>
          <w:sz w:val="24"/>
        </w:rPr>
        <w:br/>
        <w:t>Rot für niedrige Genauigkeit - &lt; 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0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Rotterdam</w:t>
      </w:r>
      <w:r>
        <w:rPr>
          <w:color w:val="008000"/>
          <w:sz w:val="24"/>
        </w:rPr>
        <w:t xml:space="preserve"> sind</w:t>
      </w:r>
      <w:r>
        <w:rPr>
          <w:color w:val="008000"/>
          <w:sz w:val="24"/>
        </w:rPr>
        <w:t xml:space="preserve"> am</w:t>
      </w:r>
      <w:r>
        <w:rPr>
          <w:color w:val="008000"/>
          <w:sz w:val="24"/>
        </w:rPr>
        <w:t xml:space="preserve"> Donnerstag</w:t>
      </w:r>
      <w:r>
        <w:rPr>
          <w:color w:val="008000"/>
          <w:sz w:val="24"/>
        </w:rPr>
        <w:t xml:space="preserve"> nach</w:t>
      </w:r>
      <w:r>
        <w:rPr>
          <w:color w:val="008000"/>
          <w:sz w:val="24"/>
        </w:rPr>
        <w:t xml:space="preserve"> Polizeiangaben</w:t>
      </w:r>
      <w:r>
        <w:rPr>
          <w:color w:val="008000"/>
          <w:sz w:val="24"/>
        </w:rPr>
        <w:t xml:space="preserve"> zwei</w:t>
      </w:r>
      <w:r>
        <w:rPr>
          <w:color w:val="008000"/>
          <w:sz w:val="24"/>
        </w:rPr>
        <w:t xml:space="preserve"> Menschen</w:t>
      </w:r>
      <w:r>
        <w:rPr>
          <w:color w:val="008000"/>
          <w:sz w:val="24"/>
        </w:rPr>
        <w:t xml:space="preserve"> getötet</w:t>
      </w:r>
      <w:r>
        <w:rPr>
          <w:color w:val="008000"/>
          <w:sz w:val="24"/>
        </w:rPr>
        <w:t xml:space="preserve"> worden.</w:t>
      </w:r>
      <w:r>
        <w:rPr>
          <w:color w:val="008000"/>
          <w:sz w:val="24"/>
        </w:rPr>
        <w:t xml:space="preserve"> Ein</w:t>
      </w:r>
      <w:r>
        <w:rPr>
          <w:color w:val="008000"/>
          <w:sz w:val="24"/>
        </w:rPr>
        <w:t xml:space="preserve"> 32</w:t>
      </w:r>
      <w:r>
        <w:rPr>
          <w:color w:val="008000"/>
          <w:sz w:val="24"/>
        </w:rPr>
        <w:t>-jähriger</w:t>
      </w:r>
      <w:r>
        <w:rPr>
          <w:color w:val="008000"/>
          <w:sz w:val="24"/>
        </w:rPr>
        <w:t xml:space="preserve"> Student</w:t>
      </w:r>
      <w:r>
        <w:rPr>
          <w:color w:val="008000"/>
          <w:sz w:val="24"/>
        </w:rPr>
        <w:t xml:space="preserve"> tötete</w:t>
      </w:r>
      <w:r>
        <w:rPr>
          <w:color w:val="008000"/>
          <w:sz w:val="24"/>
        </w:rPr>
        <w:t xml:space="preserve"> zuerst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Wohnung</w:t>
      </w:r>
      <w:r>
        <w:rPr>
          <w:color w:val="008000"/>
          <w:sz w:val="24"/>
        </w:rPr>
        <w:t xml:space="preserve"> eine</w:t>
      </w:r>
      <w:r>
        <w:rPr>
          <w:color w:val="008000"/>
          <w:sz w:val="24"/>
        </w:rPr>
        <w:t xml:space="preserve"> 39</w:t>
      </w:r>
      <w:r>
        <w:rPr>
          <w:color w:val="008000"/>
          <w:sz w:val="24"/>
        </w:rPr>
        <w:t xml:space="preserve"> Jahre</w:t>
      </w:r>
      <w:r>
        <w:rPr>
          <w:color w:val="008000"/>
          <w:sz w:val="24"/>
        </w:rPr>
        <w:t xml:space="preserve"> alte</w:t>
      </w:r>
      <w:r>
        <w:rPr>
          <w:color w:val="008000"/>
          <w:sz w:val="24"/>
        </w:rPr>
        <w:t xml:space="preserve"> Frau</w:t>
      </w:r>
      <w:r>
        <w:rPr>
          <w:color w:val="008000"/>
          <w:sz w:val="24"/>
        </w:rPr>
        <w:t xml:space="preserve"> und</w:t>
      </w:r>
      <w:r>
        <w:rPr>
          <w:color w:val="008000"/>
          <w:sz w:val="24"/>
        </w:rPr>
        <w:t xml:space="preserve"> deren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>-jährige</w:t>
      </w:r>
      <w:r>
        <w:rPr>
          <w:color w:val="008000"/>
          <w:sz w:val="24"/>
        </w:rPr>
        <w:t xml:space="preserve"> Tochter.</w:t>
      </w:r>
      <w:r>
        <w:rPr>
          <w:color w:val="008000"/>
          <w:sz w:val="24"/>
        </w:rPr>
        <w:t xml:space="preserve"> Danach</w:t>
      </w:r>
      <w:r>
        <w:rPr>
          <w:color w:val="008000"/>
          <w:sz w:val="24"/>
        </w:rPr>
        <w:t xml:space="preserve"> erschoss</w:t>
      </w:r>
      <w:r>
        <w:rPr>
          <w:color w:val="008000"/>
          <w:sz w:val="24"/>
        </w:rPr>
        <w:t xml:space="preserve"> er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Uniklinik</w:t>
      </w:r>
      <w:r>
        <w:rPr>
          <w:color w:val="008000"/>
          <w:sz w:val="24"/>
        </w:rPr>
        <w:t xml:space="preserve"> einen</w:t>
      </w:r>
      <w:r>
        <w:rPr>
          <w:color w:val="008000"/>
          <w:sz w:val="24"/>
        </w:rPr>
        <w:t xml:space="preserve"> 46</w:t>
      </w:r>
      <w:r>
        <w:rPr>
          <w:color w:val="008000"/>
          <w:sz w:val="24"/>
        </w:rPr>
        <w:t>-jährigen</w:t>
      </w:r>
      <w:r>
        <w:rPr>
          <w:color w:val="008000"/>
          <w:sz w:val="24"/>
        </w:rPr>
        <w:t xml:space="preserve"> Dozenten.</w:t>
      </w:r>
      <w:r>
        <w:rPr>
          <w:color w:val="008000"/>
          <w:sz w:val="24"/>
        </w:rPr>
        <w:t xml:space="preserve"> Die</w:t>
      </w:r>
      <w:r>
        <w:rPr>
          <w:color w:val="008000"/>
          <w:sz w:val="24"/>
        </w:rPr>
        <w:t xml:space="preserve"> Polizei</w:t>
      </w:r>
      <w:r>
        <w:rPr>
          <w:color w:val="008000"/>
          <w:sz w:val="24"/>
        </w:rPr>
        <w:t xml:space="preserve"> spricht</w:t>
      </w:r>
      <w:r>
        <w:rPr>
          <w:color w:val="008000"/>
          <w:sz w:val="24"/>
        </w:rPr>
        <w:t xml:space="preserve"> von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gezielten</w:t>
      </w:r>
      <w:r>
        <w:rPr>
          <w:color w:val="008000"/>
          <w:sz w:val="24"/>
        </w:rPr>
        <w:t xml:space="preserve"> Aktion.</w:t>
      </w:r>
      <w:r>
        <w:rPr>
          <w:color w:val="FF0000"/>
          <w:sz w:val="24"/>
        </w:rPr>
        <w:t xml:space="preserve"> Bei</w:t>
      </w:r>
      <w:r>
        <w:rPr>
          <w:color w:val="008000"/>
          <w:sz w:val="24"/>
        </w:rPr>
        <w:t xml:space="preserve"> zwei</w:t>
      </w:r>
      <w:r>
        <w:rPr>
          <w:color w:val="008000"/>
          <w:sz w:val="24"/>
        </w:rPr>
        <w:t xml:space="preserve"> Angriffen</w:t>
      </w:r>
      <w:r>
        <w:rPr>
          <w:color w:val="008000"/>
          <w:sz w:val="24"/>
        </w:rPr>
        <w:t xml:space="preserve"> mit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Schusswaffe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Rotterdam</w:t>
      </w:r>
      <w:r>
        <w:rPr>
          <w:color w:val="008000"/>
          <w:sz w:val="24"/>
        </w:rPr>
        <w:t xml:space="preserve"> sind</w:t>
      </w:r>
      <w:r>
        <w:rPr>
          <w:color w:val="008000"/>
          <w:sz w:val="24"/>
        </w:rPr>
        <w:t xml:space="preserve"> drei</w:t>
      </w:r>
      <w:r>
        <w:rPr>
          <w:color w:val="008000"/>
          <w:sz w:val="24"/>
        </w:rPr>
        <w:t xml:space="preserve"> Menschen</w:t>
      </w:r>
      <w:r>
        <w:rPr>
          <w:color w:val="008000"/>
          <w:sz w:val="24"/>
        </w:rPr>
        <w:t xml:space="preserve"> getötet</w:t>
      </w:r>
      <w:r>
        <w:rPr>
          <w:color w:val="008000"/>
          <w:sz w:val="24"/>
        </w:rPr>
        <w:t xml:space="preserve"> worden.</w:t>
      </w:r>
      <w:r>
        <w:rPr>
          <w:color w:val="008000"/>
          <w:sz w:val="24"/>
        </w:rPr>
        <w:t xml:space="preserve"> Es</w:t>
      </w:r>
      <w:r>
        <w:rPr>
          <w:color w:val="008000"/>
          <w:sz w:val="24"/>
        </w:rPr>
        <w:t xml:space="preserve"> handelt</w:t>
      </w:r>
      <w:r>
        <w:rPr>
          <w:color w:val="008000"/>
          <w:sz w:val="24"/>
        </w:rPr>
        <w:t xml:space="preserve"> sich</w:t>
      </w:r>
      <w:r>
        <w:rPr>
          <w:color w:val="008000"/>
          <w:sz w:val="24"/>
        </w:rPr>
        <w:t xml:space="preserve"> um</w:t>
      </w:r>
      <w:r>
        <w:rPr>
          <w:color w:val="008000"/>
          <w:sz w:val="24"/>
        </w:rPr>
        <w:t xml:space="preserve"> eine</w:t>
      </w:r>
      <w:r>
        <w:rPr>
          <w:color w:val="008000"/>
          <w:sz w:val="24"/>
        </w:rPr>
        <w:t xml:space="preserve"> gezielte</w:t>
      </w:r>
      <w:r>
        <w:rPr>
          <w:color w:val="008000"/>
          <w:sz w:val="24"/>
        </w:rPr>
        <w:t xml:space="preserve"> Aktion</w:t>
      </w:r>
      <w:r>
        <w:rPr>
          <w:color w:val="008000"/>
          <w:sz w:val="24"/>
        </w:rPr>
        <w:t>,</w:t>
      </w:r>
      <w:r>
        <w:rPr>
          <w:color w:val="008000"/>
          <w:sz w:val="24"/>
        </w:rPr>
        <w:t xml:space="preserve"> bei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zunächst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einer</w:t>
      </w:r>
      <w:r>
        <w:rPr>
          <w:color w:val="008000"/>
          <w:sz w:val="24"/>
        </w:rPr>
        <w:t xml:space="preserve"> Wohnung</w:t>
      </w:r>
      <w:r>
        <w:rPr>
          <w:color w:val="008000"/>
          <w:sz w:val="24"/>
        </w:rPr>
        <w:t xml:space="preserve"> eine</w:t>
      </w:r>
      <w:r>
        <w:rPr>
          <w:color w:val="008000"/>
          <w:sz w:val="24"/>
        </w:rPr>
        <w:t xml:space="preserve"> 39</w:t>
      </w:r>
      <w:r>
        <w:rPr>
          <w:color w:val="008000"/>
          <w:sz w:val="24"/>
        </w:rPr>
        <w:t xml:space="preserve"> Jahre</w:t>
      </w:r>
      <w:r>
        <w:rPr>
          <w:color w:val="008000"/>
          <w:sz w:val="24"/>
        </w:rPr>
        <w:t xml:space="preserve"> alte</w:t>
      </w:r>
      <w:r>
        <w:rPr>
          <w:color w:val="008000"/>
          <w:sz w:val="24"/>
        </w:rPr>
        <w:t xml:space="preserve"> Frau</w:t>
      </w:r>
      <w:r>
        <w:rPr>
          <w:color w:val="008000"/>
          <w:sz w:val="24"/>
        </w:rPr>
        <w:t xml:space="preserve"> und</w:t>
      </w:r>
      <w:r>
        <w:rPr>
          <w:color w:val="008000"/>
          <w:sz w:val="24"/>
        </w:rPr>
        <w:t xml:space="preserve"> ihre</w:t>
      </w:r>
      <w:r>
        <w:rPr>
          <w:color w:val="008000"/>
          <w:sz w:val="24"/>
        </w:rPr>
        <w:t xml:space="preserve"> 14</w:t>
      </w:r>
      <w:r>
        <w:rPr>
          <w:color w:val="008000"/>
          <w:sz w:val="24"/>
        </w:rPr>
        <w:t xml:space="preserve"> Jahre</w:t>
      </w:r>
      <w:r>
        <w:rPr>
          <w:color w:val="008000"/>
          <w:sz w:val="24"/>
        </w:rPr>
        <w:t xml:space="preserve"> Tochter</w:t>
      </w:r>
      <w:r>
        <w:rPr>
          <w:color w:val="008000"/>
          <w:sz w:val="24"/>
        </w:rPr>
        <w:t xml:space="preserve"> schwer</w:t>
      </w:r>
      <w:r>
        <w:rPr>
          <w:color w:val="008000"/>
          <w:sz w:val="24"/>
        </w:rPr>
        <w:t xml:space="preserve"> verletzt</w:t>
      </w:r>
      <w:r>
        <w:rPr>
          <w:color w:val="008000"/>
          <w:sz w:val="24"/>
        </w:rPr>
        <w:t xml:space="preserve"> wurde.</w:t>
      </w:r>
      <w:r>
        <w:rPr>
          <w:color w:val="008000"/>
          <w:sz w:val="24"/>
        </w:rPr>
        <w:t xml:space="preserve"> Das</w:t>
      </w:r>
      <w:r>
        <w:rPr>
          <w:color w:val="008000"/>
          <w:sz w:val="24"/>
        </w:rPr>
        <w:t xml:space="preserve"> Mädchen</w:t>
      </w:r>
      <w:r>
        <w:rPr>
          <w:color w:val="008000"/>
          <w:sz w:val="24"/>
        </w:rPr>
        <w:t xml:space="preserve"> erlag</w:t>
      </w:r>
      <w:r>
        <w:rPr>
          <w:color w:val="008000"/>
          <w:sz w:val="24"/>
        </w:rPr>
        <w:t xml:space="preserve"> am</w:t>
      </w:r>
      <w:r>
        <w:rPr>
          <w:color w:val="008000"/>
          <w:sz w:val="24"/>
        </w:rPr>
        <w:t xml:space="preserve"> Donnerstagabend</w:t>
      </w:r>
      <w:r>
        <w:rPr>
          <w:color w:val="008000"/>
          <w:sz w:val="24"/>
        </w:rPr>
        <w:t xml:space="preserve"> ihren</w:t>
      </w:r>
      <w:r>
        <w:rPr>
          <w:color w:val="008000"/>
          <w:sz w:val="24"/>
        </w:rPr>
        <w:t xml:space="preserve"> Verletzungen</w:t>
      </w:r>
      <w:r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wie</w:t>
      </w:r>
      <w:r>
        <w:rPr>
          <w:color w:val="008000"/>
          <w:sz w:val="24"/>
        </w:rPr>
        <w:t xml:space="preserve"> die</w:t>
      </w:r>
      <w:r>
        <w:rPr>
          <w:color w:val="008000"/>
          <w:sz w:val="24"/>
        </w:rPr>
        <w:t xml:space="preserve"> Polizei</w:t>
      </w:r>
      <w:r>
        <w:rPr>
          <w:color w:val="FF0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niederländischen</w:t>
      </w:r>
      <w:r>
        <w:rPr>
          <w:color w:val="008000"/>
          <w:sz w:val="24"/>
        </w:rPr>
        <w:t xml:space="preserve"> Hafenstadt</w:t>
      </w:r>
      <w:r>
        <w:rPr>
          <w:color w:val="008000"/>
          <w:sz w:val="24"/>
        </w:rPr>
        <w:t xml:space="preserve"> auf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sozialen</w:t>
      </w:r>
      <w:r>
        <w:rPr>
          <w:color w:val="008000"/>
          <w:sz w:val="24"/>
        </w:rPr>
        <w:t xml:space="preserve"> Plattform</w:t>
      </w:r>
      <w:r>
        <w:rPr>
          <w:color w:val="008000"/>
          <w:sz w:val="24"/>
        </w:rPr>
        <w:t xml:space="preserve"> X</w:t>
      </w:r>
      <w:r>
        <w:rPr>
          <w:color w:val="FFA500"/>
          <w:sz w:val="24"/>
        </w:rPr>
        <w:t xml:space="preserve"> zuvor</w:t>
      </w:r>
      <w:r>
        <w:rPr>
          <w:color w:val="008000"/>
          <w:sz w:val="24"/>
        </w:rPr>
        <w:t xml:space="preserve"> Twitter</w:t>
      </w:r>
      <w:r>
        <w:rPr>
          <w:color w:val="008000"/>
          <w:sz w:val="24"/>
        </w:rPr>
        <w:t xml:space="preserve"> mitteilte.</w:t>
      </w:r>
      <w:r>
        <w:rPr>
          <w:color w:val="008000"/>
          <w:sz w:val="24"/>
        </w:rPr>
        <w:t xml:space="preserve"> Wenig</w:t>
      </w:r>
      <w:r>
        <w:rPr>
          <w:color w:val="008000"/>
          <w:sz w:val="24"/>
        </w:rPr>
        <w:t xml:space="preserve"> später</w:t>
      </w:r>
      <w:r>
        <w:rPr>
          <w:color w:val="008000"/>
          <w:sz w:val="24"/>
        </w:rPr>
        <w:t xml:space="preserve"> hatte</w:t>
      </w:r>
      <w:r>
        <w:rPr>
          <w:color w:val="008000"/>
          <w:sz w:val="24"/>
        </w:rPr>
        <w:t xml:space="preserve"> er</w:t>
      </w:r>
      <w:r>
        <w:rPr>
          <w:color w:val="008000"/>
          <w:sz w:val="24"/>
        </w:rPr>
        <w:t xml:space="preserve"> in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Uniklinik</w:t>
      </w:r>
      <w:r>
        <w:rPr>
          <w:color w:val="008000"/>
          <w:sz w:val="24"/>
        </w:rPr>
        <w:t xml:space="preserve"> einen</w:t>
      </w:r>
      <w:r>
        <w:rPr>
          <w:color w:val="008000"/>
          <w:sz w:val="24"/>
        </w:rPr>
        <w:t xml:space="preserve"> 46</w:t>
      </w:r>
      <w:r>
        <w:rPr>
          <w:color w:val="008000"/>
          <w:sz w:val="24"/>
        </w:rPr>
        <w:t>-jährigen</w:t>
      </w:r>
      <w:r>
        <w:rPr>
          <w:color w:val="008000"/>
          <w:sz w:val="24"/>
        </w:rPr>
        <w:t xml:space="preserve"> Dozenten</w:t>
      </w:r>
      <w:r>
        <w:rPr>
          <w:color w:val="008000"/>
          <w:sz w:val="24"/>
        </w:rPr>
        <w:t xml:space="preserve"> getötet.</w:t>
      </w:r>
      <w:r>
        <w:rPr>
          <w:color w:val="008000"/>
          <w:sz w:val="24"/>
        </w:rPr>
        <w:t xml:space="preserve"> Der</w:t>
      </w:r>
      <w:r>
        <w:rPr>
          <w:color w:val="008000"/>
          <w:sz w:val="24"/>
        </w:rPr>
        <w:t xml:space="preserve"> Mann</w:t>
      </w:r>
      <w:r>
        <w:rPr>
          <w:color w:val="008000"/>
          <w:sz w:val="24"/>
        </w:rPr>
        <w:t xml:space="preserve"> sei</w:t>
      </w:r>
      <w:r>
        <w:rPr>
          <w:color w:val="008000"/>
          <w:sz w:val="24"/>
        </w:rPr>
        <w:t xml:space="preserve"> festgenommen</w:t>
      </w:r>
      <w:r>
        <w:rPr>
          <w:color w:val="008000"/>
          <w:sz w:val="24"/>
        </w:rPr>
        <w:t xml:space="preserve"> und</w:t>
      </w:r>
      <w:r>
        <w:rPr>
          <w:color w:val="008000"/>
          <w:sz w:val="24"/>
        </w:rPr>
        <w:t xml:space="preserve"> die</w:t>
      </w:r>
      <w:r>
        <w:rPr>
          <w:color w:val="008000"/>
          <w:sz w:val="24"/>
        </w:rPr>
        <w:t xml:space="preserve"> Schusswaffe</w:t>
      </w:r>
      <w:r>
        <w:rPr>
          <w:color w:val="008000"/>
          <w:sz w:val="24"/>
        </w:rPr>
        <w:t xml:space="preserve"> sichergestellt</w:t>
      </w:r>
      <w:r>
        <w:rPr>
          <w:color w:val="008000"/>
          <w:sz w:val="24"/>
        </w:rPr>
        <w:t xml:space="preserve"> worden</w:t>
      </w:r>
      <w:r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teilte</w:t>
      </w:r>
      <w:r>
        <w:rPr>
          <w:color w:val="008000"/>
          <w:sz w:val="24"/>
        </w:rPr>
        <w:t xml:space="preserve"> Polizeichef</w:t>
      </w:r>
      <w:r>
        <w:rPr>
          <w:color w:val="008000"/>
          <w:sz w:val="24"/>
        </w:rPr>
        <w:t xml:space="preserve"> Fred</w:t>
      </w:r>
      <w:r>
        <w:rPr>
          <w:color w:val="008000"/>
          <w:sz w:val="24"/>
        </w:rPr>
        <w:t xml:space="preserve"> Westerbeke</w:t>
      </w:r>
      <w:r>
        <w:rPr>
          <w:color w:val="008000"/>
          <w:sz w:val="24"/>
        </w:rPr>
        <w:t xml:space="preserve"> am</w:t>
      </w:r>
      <w:r>
        <w:rPr>
          <w:color w:val="008000"/>
          <w:sz w:val="24"/>
        </w:rPr>
        <w:t xml:space="preserve"> Donnerstagabend</w:t>
      </w:r>
      <w:r>
        <w:rPr>
          <w:color w:val="008000"/>
          <w:sz w:val="24"/>
        </w:rPr>
        <w:t xml:space="preserve"> mit.</w:t>
      </w:r>
      <w:r>
        <w:rPr>
          <w:color w:val="008000"/>
          <w:sz w:val="24"/>
        </w:rPr>
        <w:t xml:space="preserve"> Man</w:t>
      </w:r>
      <w:r>
        <w:rPr>
          <w:color w:val="FFA500"/>
          <w:sz w:val="24"/>
        </w:rPr>
        <w:t xml:space="preserve"> sehe</w:t>
      </w:r>
      <w:r>
        <w:rPr>
          <w:color w:val="008000"/>
          <w:sz w:val="24"/>
        </w:rPr>
        <w:t xml:space="preserve"> dies</w:t>
      </w:r>
      <w:r>
        <w:rPr>
          <w:color w:val="008000"/>
          <w:sz w:val="24"/>
        </w:rPr>
        <w:t xml:space="preserve"> als</w:t>
      </w:r>
      <w:r>
        <w:rPr>
          <w:color w:val="008000"/>
          <w:sz w:val="24"/>
        </w:rPr>
        <w:t xml:space="preserve"> gezielte</w:t>
      </w:r>
      <w:r>
        <w:rPr>
          <w:color w:val="008000"/>
          <w:sz w:val="24"/>
        </w:rPr>
        <w:t xml:space="preserve"> Tat</w:t>
      </w:r>
      <w:r>
        <w:rPr>
          <w:color w:val="008000"/>
          <w:sz w:val="24"/>
        </w:rPr>
        <w:t>,</w:t>
      </w:r>
      <w:r>
        <w:rPr>
          <w:color w:val="008000"/>
          <w:sz w:val="24"/>
        </w:rPr>
        <w:t xml:space="preserve"> doch</w:t>
      </w:r>
      <w:r>
        <w:rPr>
          <w:color w:val="008000"/>
          <w:sz w:val="24"/>
        </w:rPr>
        <w:t xml:space="preserve"> sei</w:t>
      </w:r>
      <w:r>
        <w:rPr>
          <w:color w:val="008000"/>
          <w:sz w:val="24"/>
        </w:rPr>
        <w:t xml:space="preserve"> das</w:t>
      </w:r>
      <w:r>
        <w:rPr>
          <w:color w:val="008000"/>
          <w:sz w:val="24"/>
        </w:rPr>
        <w:t xml:space="preserve"> Motiv</w:t>
      </w:r>
      <w:r>
        <w:rPr>
          <w:color w:val="008000"/>
          <w:sz w:val="24"/>
        </w:rPr>
        <w:t xml:space="preserve"> noch</w:t>
      </w:r>
      <w:r>
        <w:rPr>
          <w:color w:val="008000"/>
          <w:sz w:val="24"/>
        </w:rPr>
        <w:t xml:space="preserve"> unklar</w:t>
      </w:r>
      <w:r>
        <w:rPr>
          <w:color w:val="008000"/>
          <w:sz w:val="24"/>
        </w:rPr>
        <w:t>,</w:t>
      </w:r>
      <w:r>
        <w:rPr>
          <w:color w:val="008000"/>
          <w:sz w:val="24"/>
        </w:rPr>
        <w:t xml:space="preserve"> hieß</w:t>
      </w:r>
      <w:r>
        <w:rPr>
          <w:color w:val="008000"/>
          <w:sz w:val="24"/>
        </w:rPr>
        <w:t xml:space="preserve"> 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