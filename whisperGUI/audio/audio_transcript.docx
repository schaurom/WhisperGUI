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8"/>
        </w:rPr>
        <w:t xml:space="preserve"> In der niederländischen Hafenstadt Rotterdam sind im Donnerstag nach Prozerngaben zwei Menschen gedutet werden. Der Zertreißige Erstudent tötet natürlich in einer Wohnung in den 39 Jahre alte Frau und deren 14 Jahre geduchte. Der Nacherschoss war in der Ungrieg eine 46-jährigen Tuzinten. Die Polizei spricht von einer gezielten Aktion. Rotterdam bei zwei Angriffen mit einer Schusswaffe in der Niederländischen Hafenstadt Rotterdam sind 3 Menschen gedutet werden. Es hatlässig um eine gezielte Aktion. Bei der Zunächst in einer Wohnung eine 39 Jahre alte Frau und ihre 14 Jahre durchter schwer verletzt wurde. Das Mädchen erlangenen Donnerstag abend ihren Verletzungen, wenn die Polizei der Niederländischen Hafenstadt auf der sozialen Geschbetter hatte er in der Ungrieg eine 46-jährigen Tuzinten gedutet. Der Mann sei festgenommen und die Schusswaffe sichergestellt wurden. Telte Polizeichef, Fred Westerbecke, am Donnerstag abend mit. Man seht dies als gezielte Tat, doch sei das mutiliener Umkla. Hier ist 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